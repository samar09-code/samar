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E3EEF" w14:textId="0235B97C" w:rsidR="00F73114" w:rsidRDefault="00320196" w:rsidP="00C95DA0">
      <w:pPr>
        <w:pStyle w:val="Heading1"/>
      </w:pPr>
      <w:r w:rsidRPr="00C95DA0">
        <w:t>Sitemap for</w:t>
      </w:r>
      <w:r w:rsidR="00C76502">
        <w:t xml:space="preserve"> </w:t>
      </w:r>
      <w:proofErr w:type="spellStart"/>
      <w:r w:rsidR="00C76502">
        <w:t>Narayani</w:t>
      </w:r>
      <w:proofErr w:type="spellEnd"/>
      <w:r w:rsidR="00C76502">
        <w:t xml:space="preserve"> Model Secondary School</w:t>
      </w:r>
      <w:r w:rsidRPr="00C95DA0">
        <w:t>, Bharatpur</w:t>
      </w:r>
      <w:r w:rsidR="00C76502">
        <w:t>-10, Chitwan</w:t>
      </w:r>
    </w:p>
    <w:p w14:paraId="62198397" w14:textId="77777777" w:rsidR="00C76502" w:rsidRPr="00C76502" w:rsidRDefault="00C76502" w:rsidP="00C76502"/>
    <w:p w14:paraId="772147E3" w14:textId="3CC3FAAF" w:rsidR="00F73114" w:rsidRDefault="00320196">
      <w:r w:rsidRPr="00C95DA0">
        <w:rPr>
          <w:rFonts w:ascii="Times New Roman" w:hAnsi="Times New Roman" w:cs="Times New Roman"/>
        </w:rPr>
        <w:t>This document outlines the sitemap for the website developed f</w:t>
      </w:r>
      <w:r w:rsidR="00C76502">
        <w:rPr>
          <w:rFonts w:ascii="Times New Roman" w:hAnsi="Times New Roman" w:cs="Times New Roman"/>
        </w:rPr>
        <w:t xml:space="preserve">or </w:t>
      </w:r>
      <w:proofErr w:type="spellStart"/>
      <w:r w:rsidR="00C76502">
        <w:rPr>
          <w:rFonts w:ascii="Times New Roman" w:hAnsi="Times New Roman" w:cs="Times New Roman"/>
        </w:rPr>
        <w:t>Narayani</w:t>
      </w:r>
      <w:proofErr w:type="spellEnd"/>
      <w:r w:rsidR="00C76502">
        <w:rPr>
          <w:rFonts w:ascii="Times New Roman" w:hAnsi="Times New Roman" w:cs="Times New Roman"/>
        </w:rPr>
        <w:t xml:space="preserve"> Model Secondary School</w:t>
      </w:r>
      <w:r w:rsidRPr="00C95DA0">
        <w:rPr>
          <w:rFonts w:ascii="Times New Roman" w:hAnsi="Times New Roman" w:cs="Times New Roman"/>
        </w:rPr>
        <w:t>, Bharatpur</w:t>
      </w:r>
      <w:r w:rsidR="00C76502">
        <w:rPr>
          <w:rFonts w:ascii="Times New Roman" w:hAnsi="Times New Roman" w:cs="Times New Roman"/>
        </w:rPr>
        <w:t>-10, Chitwan</w:t>
      </w:r>
      <w:r w:rsidRPr="00C95DA0">
        <w:rPr>
          <w:rFonts w:ascii="Times New Roman" w:hAnsi="Times New Roman" w:cs="Times New Roman"/>
        </w:rPr>
        <w:t xml:space="preserve">. The website is structured into </w:t>
      </w:r>
      <w:r w:rsidR="00C76502">
        <w:rPr>
          <w:rFonts w:ascii="Times New Roman" w:hAnsi="Times New Roman" w:cs="Times New Roman"/>
        </w:rPr>
        <w:t>five</w:t>
      </w:r>
      <w:r w:rsidRPr="00C95DA0">
        <w:rPr>
          <w:rFonts w:ascii="Times New Roman" w:hAnsi="Times New Roman" w:cs="Times New Roman"/>
        </w:rPr>
        <w:t xml:space="preserve"> main pages, each serving a distinct purpose</w:t>
      </w:r>
      <w:r>
        <w:t>.</w:t>
      </w:r>
    </w:p>
    <w:p w14:paraId="52CFD356" w14:textId="77777777" w:rsidR="00F73114" w:rsidRDefault="00320196" w:rsidP="00C95DA0">
      <w:pPr>
        <w:pStyle w:val="Heading1"/>
        <w:jc w:val="both"/>
      </w:pPr>
      <w:r>
        <w:t>Sitemap</w:t>
      </w:r>
      <w:bookmarkStart w:id="0" w:name="_GoBack"/>
      <w:bookmarkEnd w:id="0"/>
    </w:p>
    <w:p w14:paraId="09EB7E76" w14:textId="77777777" w:rsidR="00F73114" w:rsidRPr="00C95DA0" w:rsidRDefault="00320196" w:rsidP="00C95DA0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1. Index Page (Home)</w:t>
      </w:r>
    </w:p>
    <w:p w14:paraId="2A5F1DC8" w14:textId="64FDD811" w:rsidR="00F73114" w:rsidRPr="00705CD8" w:rsidRDefault="00705CD8" w:rsidP="00C95DA0">
      <w:pPr>
        <w:pStyle w:val="ListBullet2"/>
        <w:jc w:val="both"/>
        <w:rPr>
          <w:rFonts w:ascii="Times New Roman" w:hAnsi="Times New Roman" w:cs="Times New Roman"/>
        </w:rPr>
      </w:pPr>
      <w:r w:rsidRPr="00705CD8">
        <w:rPr>
          <w:rFonts w:ascii="Times New Roman" w:hAnsi="Times New Roman" w:cs="Times New Roman"/>
        </w:rPr>
        <w:t xml:space="preserve">Brief overview of </w:t>
      </w:r>
      <w:proofErr w:type="spellStart"/>
      <w:r w:rsidRPr="00705CD8">
        <w:rPr>
          <w:rFonts w:ascii="Times New Roman" w:hAnsi="Times New Roman" w:cs="Times New Roman"/>
        </w:rPr>
        <w:t>Narayani</w:t>
      </w:r>
      <w:proofErr w:type="spellEnd"/>
      <w:r w:rsidRPr="00705CD8">
        <w:rPr>
          <w:rFonts w:ascii="Times New Roman" w:hAnsi="Times New Roman" w:cs="Times New Roman"/>
        </w:rPr>
        <w:t xml:space="preserve"> Model Secondary School, its mission, and vision.</w:t>
      </w:r>
    </w:p>
    <w:p w14:paraId="7956F9F6" w14:textId="68D0D6F5" w:rsidR="00705CD8" w:rsidRPr="00705CD8" w:rsidRDefault="00705CD8" w:rsidP="00C95DA0">
      <w:pPr>
        <w:pStyle w:val="ListBullet2"/>
        <w:jc w:val="both"/>
        <w:rPr>
          <w:rFonts w:ascii="Times New Roman" w:hAnsi="Times New Roman" w:cs="Times New Roman"/>
        </w:rPr>
      </w:pPr>
      <w:r w:rsidRPr="00705CD8">
        <w:rPr>
          <w:rFonts w:ascii="Times New Roman" w:hAnsi="Times New Roman" w:cs="Times New Roman"/>
        </w:rPr>
        <w:t>Key achievements or highlights of the school.</w:t>
      </w:r>
    </w:p>
    <w:p w14:paraId="1E063BE1" w14:textId="0D979456" w:rsidR="00F73114" w:rsidRPr="00C95DA0" w:rsidRDefault="00320196" w:rsidP="00C95DA0">
      <w:pPr>
        <w:pStyle w:val="ListBullet2"/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Overview of the website's purpose and navigation links to other pages</w:t>
      </w:r>
      <w:r w:rsidR="00705CD8">
        <w:t>:</w:t>
      </w:r>
      <w:r w:rsidR="00705CD8" w:rsidRPr="00705CD8">
        <w:rPr>
          <w:rFonts w:ascii="Times New Roman" w:hAnsi="Times New Roman" w:cs="Times New Roman"/>
        </w:rPr>
        <w:t xml:space="preserve"> </w:t>
      </w:r>
      <w:r w:rsidR="00705CD8" w:rsidRPr="00705CD8">
        <w:rPr>
          <w:rFonts w:ascii="Times New Roman" w:hAnsi="Times New Roman" w:cs="Times New Roman"/>
        </w:rPr>
        <w:t>Academics, Facilities, Contact Us, and About Us</w:t>
      </w:r>
      <w:r w:rsidR="00705CD8">
        <w:t>.</w:t>
      </w:r>
    </w:p>
    <w:p w14:paraId="7033DF62" w14:textId="707A3F25" w:rsidR="00F73114" w:rsidRDefault="00320196" w:rsidP="00C95DA0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2.</w:t>
      </w:r>
      <w:r w:rsidR="00C76502">
        <w:t xml:space="preserve"> Academics</w:t>
      </w:r>
      <w:r w:rsidRPr="00C95DA0">
        <w:rPr>
          <w:rFonts w:ascii="Times New Roman" w:hAnsi="Times New Roman" w:cs="Times New Roman"/>
        </w:rPr>
        <w:t xml:space="preserve"> Page</w:t>
      </w:r>
    </w:p>
    <w:p w14:paraId="1CD56ECC" w14:textId="448B5ECD" w:rsidR="00705CD8" w:rsidRPr="00705CD8" w:rsidRDefault="00705CD8" w:rsidP="00705CD8">
      <w:pPr>
        <w:pStyle w:val="ListBullet2"/>
        <w:rPr>
          <w:rFonts w:ascii="Times New Roman" w:hAnsi="Times New Roman" w:cs="Times New Roman"/>
        </w:rPr>
      </w:pPr>
      <w:r w:rsidRPr="00705CD8">
        <w:rPr>
          <w:rFonts w:ascii="Times New Roman" w:hAnsi="Times New Roman" w:cs="Times New Roman"/>
        </w:rPr>
        <w:t>Details of the academic programs offered (e.g., primary, secondary, and higher secondary levels).</w:t>
      </w:r>
    </w:p>
    <w:p w14:paraId="110D98BB" w14:textId="4C6389E6" w:rsidR="00F73114" w:rsidRPr="00C95DA0" w:rsidRDefault="00320196" w:rsidP="00C95DA0">
      <w:pPr>
        <w:pStyle w:val="ListBullet2"/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 xml:space="preserve">Highlights key </w:t>
      </w:r>
      <w:r w:rsidR="00C76502">
        <w:rPr>
          <w:rFonts w:ascii="Times New Roman" w:hAnsi="Times New Roman" w:cs="Times New Roman"/>
        </w:rPr>
        <w:t>academics</w:t>
      </w:r>
      <w:r w:rsidRPr="00C95DA0">
        <w:rPr>
          <w:rFonts w:ascii="Times New Roman" w:hAnsi="Times New Roman" w:cs="Times New Roman"/>
        </w:rPr>
        <w:t xml:space="preserve"> of </w:t>
      </w:r>
      <w:proofErr w:type="spellStart"/>
      <w:r w:rsidR="00C76502">
        <w:rPr>
          <w:rFonts w:ascii="Times New Roman" w:hAnsi="Times New Roman" w:cs="Times New Roman"/>
        </w:rPr>
        <w:t>Narayani</w:t>
      </w:r>
      <w:proofErr w:type="spellEnd"/>
      <w:r w:rsidR="00C76502">
        <w:rPr>
          <w:rFonts w:ascii="Times New Roman" w:hAnsi="Times New Roman" w:cs="Times New Roman"/>
        </w:rPr>
        <w:t xml:space="preserve"> Model Secondary School.</w:t>
      </w:r>
    </w:p>
    <w:p w14:paraId="51A90796" w14:textId="3FDD200C" w:rsidR="00F73114" w:rsidRPr="00C95DA0" w:rsidRDefault="00320196" w:rsidP="00C95DA0">
      <w:pPr>
        <w:pStyle w:val="ListNumber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3. Fa</w:t>
      </w:r>
      <w:r w:rsidR="00C76502">
        <w:rPr>
          <w:rFonts w:ascii="Times New Roman" w:hAnsi="Times New Roman" w:cs="Times New Roman"/>
        </w:rPr>
        <w:t>cilities</w:t>
      </w:r>
      <w:r w:rsidRPr="00C95DA0">
        <w:rPr>
          <w:rFonts w:ascii="Times New Roman" w:hAnsi="Times New Roman" w:cs="Times New Roman"/>
        </w:rPr>
        <w:t xml:space="preserve"> Page</w:t>
      </w:r>
    </w:p>
    <w:p w14:paraId="5C94F489" w14:textId="4299F7BC" w:rsidR="00F73114" w:rsidRPr="00C95DA0" w:rsidRDefault="00320196" w:rsidP="00C95DA0">
      <w:pPr>
        <w:pStyle w:val="ListBullet2"/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Provides details about th</w:t>
      </w:r>
      <w:r w:rsidR="00C76502">
        <w:rPr>
          <w:rFonts w:ascii="Times New Roman" w:hAnsi="Times New Roman" w:cs="Times New Roman"/>
        </w:rPr>
        <w:t>e facilities.</w:t>
      </w:r>
    </w:p>
    <w:p w14:paraId="59760CF3" w14:textId="77777777" w:rsidR="00F73114" w:rsidRPr="00C95DA0" w:rsidRDefault="00320196" w:rsidP="00C95DA0">
      <w:pPr>
        <w:pStyle w:val="ListNumber"/>
        <w:numPr>
          <w:ilvl w:val="0"/>
          <w:numId w:val="0"/>
        </w:numPr>
        <w:ind w:left="360" w:hanging="360"/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>4. Contact Us Page</w:t>
      </w:r>
    </w:p>
    <w:p w14:paraId="27FBA9A5" w14:textId="6FBBA854" w:rsidR="00F73114" w:rsidRDefault="00320196" w:rsidP="00C95DA0">
      <w:pPr>
        <w:pStyle w:val="ListBullet2"/>
        <w:jc w:val="both"/>
        <w:rPr>
          <w:rFonts w:ascii="Times New Roman" w:hAnsi="Times New Roman" w:cs="Times New Roman"/>
        </w:rPr>
      </w:pPr>
      <w:r w:rsidRPr="00C95DA0">
        <w:rPr>
          <w:rFonts w:ascii="Times New Roman" w:hAnsi="Times New Roman" w:cs="Times New Roman"/>
        </w:rPr>
        <w:t xml:space="preserve">Location and contact details of </w:t>
      </w:r>
      <w:proofErr w:type="spellStart"/>
      <w:r w:rsidR="00C76502">
        <w:rPr>
          <w:rFonts w:ascii="Times New Roman" w:hAnsi="Times New Roman" w:cs="Times New Roman"/>
        </w:rPr>
        <w:t>Narayani</w:t>
      </w:r>
      <w:proofErr w:type="spellEnd"/>
      <w:r w:rsidR="00C76502">
        <w:rPr>
          <w:rFonts w:ascii="Times New Roman" w:hAnsi="Times New Roman" w:cs="Times New Roman"/>
        </w:rPr>
        <w:t xml:space="preserve"> Model Secondary School</w:t>
      </w:r>
      <w:r w:rsidRPr="00C95DA0">
        <w:rPr>
          <w:rFonts w:ascii="Times New Roman" w:hAnsi="Times New Roman" w:cs="Times New Roman"/>
        </w:rPr>
        <w:t>.</w:t>
      </w:r>
    </w:p>
    <w:p w14:paraId="0D359C8C" w14:textId="76208CDB" w:rsidR="00705CD8" w:rsidRDefault="00705CD8" w:rsidP="00C95DA0">
      <w:pPr>
        <w:pStyle w:val="ListBullet2"/>
        <w:jc w:val="both"/>
        <w:rPr>
          <w:rFonts w:ascii="Times New Roman" w:hAnsi="Times New Roman" w:cs="Times New Roman"/>
        </w:rPr>
      </w:pPr>
      <w:r w:rsidRPr="00705CD8">
        <w:rPr>
          <w:rFonts w:ascii="Times New Roman" w:hAnsi="Times New Roman" w:cs="Times New Roman"/>
        </w:rPr>
        <w:t>An interactive map showing the school’s location.</w:t>
      </w:r>
    </w:p>
    <w:p w14:paraId="5AC175D9" w14:textId="77777777" w:rsidR="00C76502" w:rsidRDefault="00C76502" w:rsidP="00C76502">
      <w:pPr>
        <w:pStyle w:val="ListBullet2"/>
        <w:numPr>
          <w:ilvl w:val="0"/>
          <w:numId w:val="0"/>
        </w:numPr>
        <w:ind w:left="720" w:hanging="360"/>
        <w:jc w:val="both"/>
        <w:rPr>
          <w:rFonts w:ascii="Times New Roman" w:hAnsi="Times New Roman" w:cs="Times New Roman"/>
        </w:rPr>
      </w:pPr>
    </w:p>
    <w:p w14:paraId="5FEC0BA3" w14:textId="2F974B65" w:rsidR="00C76502" w:rsidRDefault="00C76502" w:rsidP="006B7CDC">
      <w:pPr>
        <w:pStyle w:val="ListBullet2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About Us Page</w:t>
      </w:r>
    </w:p>
    <w:p w14:paraId="5A3430D0" w14:textId="77777777" w:rsidR="00705CD8" w:rsidRDefault="00705CD8" w:rsidP="006B7CDC">
      <w:pPr>
        <w:pStyle w:val="ListBullet2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</w:p>
    <w:p w14:paraId="24EC6DB6" w14:textId="55DB4A67" w:rsidR="00C76502" w:rsidRDefault="00705CD8" w:rsidP="00705CD8">
      <w:pPr>
        <w:pStyle w:val="ListBullet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05CD8">
        <w:rPr>
          <w:rFonts w:ascii="Times New Roman" w:hAnsi="Times New Roman" w:cs="Times New Roman"/>
        </w:rPr>
        <w:t xml:space="preserve">Background and establishment details of </w:t>
      </w:r>
      <w:proofErr w:type="spellStart"/>
      <w:r w:rsidRPr="00705CD8">
        <w:rPr>
          <w:rFonts w:ascii="Times New Roman" w:hAnsi="Times New Roman" w:cs="Times New Roman"/>
        </w:rPr>
        <w:t>Narayani</w:t>
      </w:r>
      <w:proofErr w:type="spellEnd"/>
      <w:r w:rsidRPr="00705CD8">
        <w:rPr>
          <w:rFonts w:ascii="Times New Roman" w:hAnsi="Times New Roman" w:cs="Times New Roman"/>
        </w:rPr>
        <w:t xml:space="preserve"> Model Secondary School.</w:t>
      </w:r>
    </w:p>
    <w:p w14:paraId="58C24328" w14:textId="56E6C924" w:rsidR="00705CD8" w:rsidRDefault="00705CD8" w:rsidP="00705CD8">
      <w:pPr>
        <w:pStyle w:val="ListBullet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05CD8">
        <w:rPr>
          <w:rFonts w:ascii="Times New Roman" w:hAnsi="Times New Roman" w:cs="Times New Roman"/>
        </w:rPr>
        <w:t>Core goals and aspirations of the school.</w:t>
      </w:r>
    </w:p>
    <w:p w14:paraId="6EBF499C" w14:textId="1E5052F3" w:rsidR="00705CD8" w:rsidRDefault="00705CD8" w:rsidP="00705CD8">
      <w:pPr>
        <w:pStyle w:val="ListBullet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705CD8">
        <w:rPr>
          <w:rFonts w:ascii="Times New Roman" w:hAnsi="Times New Roman" w:cs="Times New Roman"/>
        </w:rPr>
        <w:t>Notable award or recognitions earned by the school.</w:t>
      </w:r>
    </w:p>
    <w:p w14:paraId="0A8AFD56" w14:textId="1125838B" w:rsidR="00705CD8" w:rsidRDefault="00705CD8" w:rsidP="00705CD8">
      <w:pPr>
        <w:pStyle w:val="ListBullet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673420EB" w14:textId="77777777" w:rsidR="00705CD8" w:rsidRDefault="00705CD8" w:rsidP="00705CD8">
      <w:pPr>
        <w:pStyle w:val="ListBullet2"/>
        <w:numPr>
          <w:ilvl w:val="0"/>
          <w:numId w:val="0"/>
        </w:numPr>
        <w:ind w:left="360"/>
        <w:jc w:val="both"/>
        <w:rPr>
          <w:rFonts w:ascii="Times New Roman" w:hAnsi="Times New Roman" w:cs="Times New Roman"/>
        </w:rPr>
      </w:pPr>
    </w:p>
    <w:p w14:paraId="354E1788" w14:textId="639633CA" w:rsidR="006B7CDC" w:rsidRPr="006B7CDC" w:rsidRDefault="006B7CDC" w:rsidP="006B7CDC">
      <w:pPr>
        <w:pStyle w:val="ListBullet2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References: </w:t>
      </w:r>
      <w:hyperlink r:id="rId6" w:history="1">
        <w:r w:rsidR="00C76502" w:rsidRPr="00A85718">
          <w:rPr>
            <w:rStyle w:val="Hyperlink"/>
            <w:rFonts w:ascii="Times New Roman" w:hAnsi="Times New Roman" w:cs="Times New Roman"/>
          </w:rPr>
          <w:t>https://narayani.edu.np/</w:t>
        </w:r>
      </w:hyperlink>
      <w:r w:rsidR="00C76502">
        <w:rPr>
          <w:rFonts w:ascii="Times New Roman" w:hAnsi="Times New Roman" w:cs="Times New Roman"/>
        </w:rPr>
        <w:t xml:space="preserve"> </w:t>
      </w:r>
    </w:p>
    <w:p w14:paraId="4BF4206F" w14:textId="6F8D3137" w:rsidR="006B7CDC" w:rsidRDefault="006B7CDC" w:rsidP="006B7CDC">
      <w:pPr>
        <w:pStyle w:val="ListBullet2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</w:rPr>
      </w:pPr>
    </w:p>
    <w:p w14:paraId="16A60498" w14:textId="7A0AE733" w:rsidR="006B7CDC" w:rsidRDefault="006B7CDC" w:rsidP="006B7CDC">
      <w:pPr>
        <w:pStyle w:val="ListBullet2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</w:rPr>
      </w:pPr>
    </w:p>
    <w:p w14:paraId="0F548146" w14:textId="77777777" w:rsidR="006B7CDC" w:rsidRPr="00C95DA0" w:rsidRDefault="006B7CDC" w:rsidP="006B7CDC">
      <w:pPr>
        <w:pStyle w:val="ListBullet2"/>
        <w:numPr>
          <w:ilvl w:val="0"/>
          <w:numId w:val="0"/>
        </w:numPr>
        <w:ind w:left="720"/>
        <w:jc w:val="both"/>
        <w:rPr>
          <w:rFonts w:ascii="Times New Roman" w:hAnsi="Times New Roman" w:cs="Times New Roman"/>
        </w:rPr>
      </w:pPr>
    </w:p>
    <w:sectPr w:rsidR="006B7CDC" w:rsidRPr="00C95D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6AFEFA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FE09FD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6452CE"/>
    <w:multiLevelType w:val="hybridMultilevel"/>
    <w:tmpl w:val="FD5C4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0196"/>
    <w:rsid w:val="00326F90"/>
    <w:rsid w:val="00484B24"/>
    <w:rsid w:val="00645859"/>
    <w:rsid w:val="006B7CDC"/>
    <w:rsid w:val="00705CD8"/>
    <w:rsid w:val="00AA1D8D"/>
    <w:rsid w:val="00B47730"/>
    <w:rsid w:val="00C76502"/>
    <w:rsid w:val="00C95DA0"/>
    <w:rsid w:val="00CB0664"/>
    <w:rsid w:val="00F731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031938"/>
  <w14:defaultImageDpi w14:val="300"/>
  <w15:docId w15:val="{63B4F55E-886A-417D-B8B6-E9C81E17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C95DA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95DA0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B7C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C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8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arayani.edu.n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134F04-E01F-4485-BEEF-B845F5660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2024-12-09T14:50:00Z</dcterms:created>
  <dcterms:modified xsi:type="dcterms:W3CDTF">2024-12-09T14:50:00Z</dcterms:modified>
  <cp:category/>
</cp:coreProperties>
</file>